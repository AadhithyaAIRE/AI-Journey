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Pairwise Plots</w:t>
      </w:r>
    </w:p>
    <w:p>
      <w:pPr>
        <w:pStyle w:val="Heading2"/>
      </w:pPr>
      <w:r>
        <w:t>Pairplot 1</w:t>
      </w:r>
    </w:p>
    <w:p>
      <w:r>
        <w:drawing>
          <wp:inline xmlns:a="http://schemas.openxmlformats.org/drawingml/2006/main" xmlns:pic="http://schemas.openxmlformats.org/drawingml/2006/picture">
            <wp:extent cx="5486400" cy="5685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Pairplot 2</w:t>
      </w:r>
    </w:p>
    <w:p>
      <w:r>
        <w:drawing>
          <wp:inline xmlns:a="http://schemas.openxmlformats.org/drawingml/2006/main" xmlns:pic="http://schemas.openxmlformats.org/drawingml/2006/picture">
            <wp:extent cx="5486400" cy="5685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5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Pairplot 3</w:t>
      </w:r>
    </w:p>
    <w:p>
      <w:r>
        <w:drawing>
          <wp:inline xmlns:a="http://schemas.openxmlformats.org/drawingml/2006/main" xmlns:pic="http://schemas.openxmlformats.org/drawingml/2006/picture">
            <wp:extent cx="5486400" cy="56908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0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Pairplot 4</w:t>
      </w:r>
    </w:p>
    <w:p>
      <w:r>
        <w:drawing>
          <wp:inline xmlns:a="http://schemas.openxmlformats.org/drawingml/2006/main" xmlns:pic="http://schemas.openxmlformats.org/drawingml/2006/picture">
            <wp:extent cx="5486400" cy="56956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5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Pairplot 5</w:t>
      </w:r>
    </w:p>
    <w:p>
      <w:r>
        <w:drawing>
          <wp:inline xmlns:a="http://schemas.openxmlformats.org/drawingml/2006/main" xmlns:pic="http://schemas.openxmlformats.org/drawingml/2006/picture">
            <wp:extent cx="5486400" cy="56964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64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